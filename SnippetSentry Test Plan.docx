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3D50" w:rsidRPr="00C14B96" w:rsidRDefault="00000000">
      <w:pPr>
        <w:pStyle w:val="Title"/>
        <w:rPr>
          <w:color w:val="632423" w:themeColor="accent2" w:themeShade="80"/>
        </w:rPr>
      </w:pPr>
      <w:proofErr w:type="spellStart"/>
      <w:r w:rsidRPr="00C14B96">
        <w:rPr>
          <w:b/>
          <w:bCs/>
          <w:color w:val="632423" w:themeColor="accent2" w:themeShade="80"/>
          <w:u w:val="single"/>
        </w:rPr>
        <w:t>SnippetSentry</w:t>
      </w:r>
      <w:proofErr w:type="spellEnd"/>
      <w:r w:rsidRPr="00C14B96">
        <w:rPr>
          <w:color w:val="632423" w:themeColor="accent2" w:themeShade="80"/>
        </w:rPr>
        <w:t xml:space="preserve"> - Manage Users</w:t>
      </w:r>
      <w:r w:rsidR="00DD1930">
        <w:rPr>
          <w:color w:val="632423" w:themeColor="accent2" w:themeShade="80"/>
        </w:rPr>
        <w:t xml:space="preserve"> </w:t>
      </w:r>
      <w:r w:rsidRPr="00C14B96">
        <w:rPr>
          <w:color w:val="632423" w:themeColor="accent2" w:themeShade="80"/>
        </w:rPr>
        <w:t>Test Plan</w:t>
      </w:r>
    </w:p>
    <w:p w:rsidR="006D3D50" w:rsidRPr="00C14B96" w:rsidRDefault="00000000">
      <w:pPr>
        <w:pStyle w:val="Heading1"/>
        <w:rPr>
          <w:color w:val="632423" w:themeColor="accent2" w:themeShade="80"/>
          <w:u w:val="single"/>
        </w:rPr>
      </w:pPr>
      <w:r w:rsidRPr="00C14B96">
        <w:rPr>
          <w:color w:val="632423" w:themeColor="accent2" w:themeShade="80"/>
          <w:u w:val="single"/>
        </w:rPr>
        <w:t>Test Case: Create New User - Valid Info</w:t>
      </w:r>
    </w:p>
    <w:p w:rsidR="006D3D50" w:rsidRDefault="00000000">
      <w:r>
        <w:t>Priority: P0</w:t>
      </w:r>
    </w:p>
    <w:p w:rsidR="006D3D50" w:rsidRPr="00C14B96" w:rsidRDefault="00000000">
      <w:pPr>
        <w:pStyle w:val="Heading2"/>
        <w:rPr>
          <w:color w:val="632423" w:themeColor="accent2" w:themeShade="80"/>
        </w:rPr>
      </w:pPr>
      <w:r w:rsidRPr="00C14B96">
        <w:rPr>
          <w:color w:val="632423" w:themeColor="accent2" w:themeShade="80"/>
        </w:rPr>
        <w:t>Preconditions:</w:t>
      </w:r>
    </w:p>
    <w:p w:rsidR="006D3D50" w:rsidRDefault="00000000">
      <w:pPr>
        <w:pStyle w:val="ListBullet"/>
      </w:pPr>
      <w:r>
        <w:t xml:space="preserve">Logged in as Admin, on the </w:t>
      </w:r>
      <w:r w:rsidR="00690E86">
        <w:t>“</w:t>
      </w:r>
      <w:r>
        <w:t>Manage Users</w:t>
      </w:r>
      <w:r w:rsidR="00690E86">
        <w:t>”</w:t>
      </w:r>
      <w:r>
        <w:t xml:space="preserve"> tab</w:t>
      </w:r>
    </w:p>
    <w:p w:rsidR="006D3D50" w:rsidRDefault="00000000">
      <w:pPr>
        <w:pStyle w:val="ListBullet"/>
      </w:pPr>
      <w:r>
        <w:t>Users are able to be created (e.g., user count isn</w:t>
      </w:r>
      <w:r w:rsidR="00A079E9">
        <w:t>’</w:t>
      </w:r>
      <w:r>
        <w:t>t maxed out)</w:t>
      </w:r>
    </w:p>
    <w:p w:rsidR="006D3D50" w:rsidRPr="00C14B96" w:rsidRDefault="00000000">
      <w:pPr>
        <w:pStyle w:val="Heading2"/>
        <w:rPr>
          <w:color w:val="632423" w:themeColor="accent2" w:themeShade="80"/>
        </w:rPr>
      </w:pPr>
      <w:r w:rsidRPr="00C14B96">
        <w:rPr>
          <w:color w:val="632423" w:themeColor="accent2" w:themeShade="80"/>
        </w:rPr>
        <w:t>Test Steps:</w:t>
      </w:r>
    </w:p>
    <w:p w:rsidR="006D3D50" w:rsidRDefault="00000000">
      <w:pPr>
        <w:pStyle w:val="ListNumber"/>
      </w:pPr>
      <w:r>
        <w:t xml:space="preserve">Click the </w:t>
      </w:r>
      <w:r w:rsidR="00690E86">
        <w:t>“</w:t>
      </w:r>
      <w:r>
        <w:t>Add User</w:t>
      </w:r>
      <w:r w:rsidR="00690E86">
        <w:t>”</w:t>
      </w:r>
      <w:r>
        <w:t xml:space="preserve"> button.</w:t>
      </w:r>
    </w:p>
    <w:p w:rsidR="006D3D50" w:rsidRDefault="00000000">
      <w:pPr>
        <w:pStyle w:val="ListNumber"/>
      </w:pPr>
      <w:r>
        <w:t xml:space="preserve">Verify the </w:t>
      </w:r>
      <w:r w:rsidR="00690E86">
        <w:t>“</w:t>
      </w:r>
      <w:r>
        <w:t>Add User</w:t>
      </w:r>
      <w:r w:rsidR="00690E86">
        <w:t>”</w:t>
      </w:r>
      <w:r>
        <w:t xml:space="preserve"> dialog appears from the right side of the screen.</w:t>
      </w:r>
    </w:p>
    <w:p w:rsidR="006D3D50" w:rsidRDefault="00000000">
      <w:pPr>
        <w:pStyle w:val="ListNumber"/>
      </w:pPr>
      <w:r>
        <w:t>Enter valid values for: First Name, Last Name, Email.</w:t>
      </w:r>
    </w:p>
    <w:p w:rsidR="006D3D50" w:rsidRDefault="00000000">
      <w:pPr>
        <w:pStyle w:val="ListNumber"/>
      </w:pPr>
      <w:r>
        <w:t xml:space="preserve">Click the </w:t>
      </w:r>
      <w:r w:rsidR="00690E86">
        <w:t>“</w:t>
      </w:r>
      <w:r>
        <w:t>Save</w:t>
      </w:r>
      <w:r w:rsidR="00690E86">
        <w:t>”</w:t>
      </w:r>
      <w:r>
        <w:t xml:space="preserve"> button.</w:t>
      </w:r>
    </w:p>
    <w:p w:rsidR="006D3D50" w:rsidRDefault="00000000">
      <w:pPr>
        <w:pStyle w:val="ListNumber"/>
      </w:pPr>
      <w:r>
        <w:t xml:space="preserve">Verify that the </w:t>
      </w:r>
      <w:r w:rsidR="00690E86">
        <w:t>“</w:t>
      </w:r>
      <w:r>
        <w:t>Add User</w:t>
      </w:r>
      <w:r w:rsidR="00690E86">
        <w:t>”</w:t>
      </w:r>
      <w:r>
        <w:t xml:space="preserve"> drawer closes.</w:t>
      </w:r>
    </w:p>
    <w:p w:rsidR="006D3D50" w:rsidRDefault="00000000">
      <w:pPr>
        <w:pStyle w:val="ListNumber"/>
      </w:pPr>
      <w:r>
        <w:t xml:space="preserve">Confirm that a green pop-up appears with </w:t>
      </w:r>
      <w:r w:rsidR="00690E86">
        <w:t>“</w:t>
      </w:r>
      <w:r>
        <w:t>User added successfully</w:t>
      </w:r>
      <w:r w:rsidR="00690E86">
        <w:t>”</w:t>
      </w:r>
      <w:r>
        <w:t>.</w:t>
      </w:r>
    </w:p>
    <w:p w:rsidR="006D3D50" w:rsidRPr="00C14B96" w:rsidRDefault="00000000">
      <w:pPr>
        <w:pStyle w:val="Heading2"/>
        <w:rPr>
          <w:color w:val="632423" w:themeColor="accent2" w:themeShade="80"/>
        </w:rPr>
      </w:pPr>
      <w:r w:rsidRPr="00C14B96">
        <w:rPr>
          <w:color w:val="632423" w:themeColor="accent2" w:themeShade="80"/>
        </w:rPr>
        <w:t>Expected Results:</w:t>
      </w:r>
    </w:p>
    <w:p w:rsidR="006D3D50" w:rsidRDefault="00000000">
      <w:pPr>
        <w:pStyle w:val="ListBullet"/>
      </w:pPr>
      <w:r>
        <w:t>A new user appears at the top of the user list.</w:t>
      </w:r>
    </w:p>
    <w:p w:rsidR="006D3D50" w:rsidRDefault="00000000">
      <w:pPr>
        <w:pStyle w:val="ListBullet"/>
      </w:pPr>
      <w:r>
        <w:t>Name and email reflect what was entered.</w:t>
      </w:r>
    </w:p>
    <w:p w:rsidR="006D3D50" w:rsidRDefault="00000000">
      <w:pPr>
        <w:pStyle w:val="ListBullet"/>
      </w:pPr>
      <w:r>
        <w:t xml:space="preserve">Status is </w:t>
      </w:r>
      <w:r w:rsidR="00690E86">
        <w:t>“</w:t>
      </w:r>
      <w:r>
        <w:t>Pending</w:t>
      </w:r>
      <w:r w:rsidR="00690E86">
        <w:t>”</w:t>
      </w:r>
      <w:r>
        <w:t>.</w:t>
      </w:r>
    </w:p>
    <w:p w:rsidR="006D3D50" w:rsidRDefault="00000000">
      <w:pPr>
        <w:pStyle w:val="ListBullet"/>
      </w:pPr>
      <w:r>
        <w:t>Other optional fields are blank.</w:t>
      </w:r>
    </w:p>
    <w:p w:rsidR="006D3D50" w:rsidRDefault="00000000" w:rsidP="007D28B2">
      <w:pPr>
        <w:pStyle w:val="ListBullet"/>
      </w:pPr>
      <w:r>
        <w:t>The total user count increases by one.</w:t>
      </w:r>
    </w:p>
    <w:p w:rsidR="007D28B2" w:rsidRDefault="007D28B2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color w:val="632423" w:themeColor="accent2" w:themeShade="80"/>
          <w:u w:val="single"/>
        </w:rPr>
        <w:br w:type="page"/>
      </w:r>
    </w:p>
    <w:p w:rsidR="006D3D50" w:rsidRPr="00C14B96" w:rsidRDefault="00000000">
      <w:pPr>
        <w:pStyle w:val="Heading1"/>
        <w:rPr>
          <w:color w:val="632423" w:themeColor="accent2" w:themeShade="80"/>
          <w:u w:val="single"/>
        </w:rPr>
      </w:pPr>
      <w:r w:rsidRPr="00C14B96">
        <w:rPr>
          <w:color w:val="632423" w:themeColor="accent2" w:themeShade="80"/>
          <w:u w:val="single"/>
        </w:rPr>
        <w:lastRenderedPageBreak/>
        <w:t>Test Case: Verify User List Loads Successfully</w:t>
      </w:r>
    </w:p>
    <w:p w:rsidR="006D3D50" w:rsidRDefault="00000000">
      <w:r>
        <w:t>Priority: P0</w:t>
      </w:r>
    </w:p>
    <w:p w:rsidR="006D3D50" w:rsidRPr="00C14B96" w:rsidRDefault="00000000">
      <w:pPr>
        <w:pStyle w:val="Heading2"/>
        <w:rPr>
          <w:color w:val="632423" w:themeColor="accent2" w:themeShade="80"/>
        </w:rPr>
      </w:pPr>
      <w:r w:rsidRPr="00C14B96">
        <w:rPr>
          <w:color w:val="632423" w:themeColor="accent2" w:themeShade="80"/>
        </w:rPr>
        <w:t>Preconditions:</w:t>
      </w:r>
    </w:p>
    <w:p w:rsidR="006D3D50" w:rsidRDefault="00000000">
      <w:pPr>
        <w:pStyle w:val="ListBullet"/>
      </w:pPr>
      <w:r>
        <w:t>Logged in as Admin</w:t>
      </w:r>
    </w:p>
    <w:p w:rsidR="006D3D50" w:rsidRDefault="00000000">
      <w:pPr>
        <w:pStyle w:val="ListBullet"/>
      </w:pPr>
      <w:r>
        <w:t>At least one user exists in the system</w:t>
      </w:r>
    </w:p>
    <w:p w:rsidR="006D3D50" w:rsidRPr="00C14B96" w:rsidRDefault="00000000">
      <w:pPr>
        <w:pStyle w:val="Heading2"/>
        <w:rPr>
          <w:color w:val="632423" w:themeColor="accent2" w:themeShade="80"/>
        </w:rPr>
      </w:pPr>
      <w:r w:rsidRPr="00C14B96">
        <w:rPr>
          <w:color w:val="632423" w:themeColor="accent2" w:themeShade="80"/>
        </w:rPr>
        <w:t>Test Steps:</w:t>
      </w:r>
    </w:p>
    <w:p w:rsidR="006D3D50" w:rsidRDefault="00000000" w:rsidP="00C14B96">
      <w:pPr>
        <w:pStyle w:val="ListNumber"/>
        <w:numPr>
          <w:ilvl w:val="0"/>
          <w:numId w:val="11"/>
        </w:numPr>
      </w:pPr>
      <w:r>
        <w:t xml:space="preserve">Navigate to </w:t>
      </w:r>
      <w:r w:rsidR="00690E86">
        <w:t>“</w:t>
      </w:r>
      <w:r>
        <w:t>Manage Users</w:t>
      </w:r>
      <w:r w:rsidR="00690E86">
        <w:t>”</w:t>
      </w:r>
      <w:r>
        <w:t xml:space="preserve"> tab.</w:t>
      </w:r>
    </w:p>
    <w:p w:rsidR="006D3D50" w:rsidRDefault="00000000">
      <w:pPr>
        <w:pStyle w:val="ListNumber"/>
      </w:pPr>
      <w:r>
        <w:t>Confirm the user list loads automatically.</w:t>
      </w:r>
    </w:p>
    <w:p w:rsidR="006D3D50" w:rsidRDefault="00000000">
      <w:pPr>
        <w:pStyle w:val="ListNumber"/>
      </w:pPr>
      <w:r>
        <w:t>Verify expected columns appear (Name, Email, etc).</w:t>
      </w:r>
    </w:p>
    <w:p w:rsidR="006D3D50" w:rsidRDefault="00000000">
      <w:pPr>
        <w:pStyle w:val="ListNumber"/>
      </w:pPr>
      <w:r>
        <w:t>Click a user</w:t>
      </w:r>
      <w:r w:rsidR="00A079E9">
        <w:t>’</w:t>
      </w:r>
      <w:r>
        <w:t>s name to open the Modify User drawer.</w:t>
      </w:r>
    </w:p>
    <w:p w:rsidR="006D3D50" w:rsidRDefault="00000000">
      <w:pPr>
        <w:pStyle w:val="ListNumber"/>
      </w:pPr>
      <w:r>
        <w:t>Confirm data in drawer matches the row.</w:t>
      </w:r>
    </w:p>
    <w:p w:rsidR="006D3D50" w:rsidRDefault="00000000">
      <w:pPr>
        <w:pStyle w:val="ListNumber"/>
      </w:pPr>
      <w:r>
        <w:t>Scroll and confirm additional users load if present.</w:t>
      </w:r>
    </w:p>
    <w:p w:rsidR="006D3D50" w:rsidRPr="00C14B96" w:rsidRDefault="00000000">
      <w:pPr>
        <w:pStyle w:val="Heading2"/>
        <w:rPr>
          <w:color w:val="632423" w:themeColor="accent2" w:themeShade="80"/>
        </w:rPr>
      </w:pPr>
      <w:r w:rsidRPr="00C14B96">
        <w:rPr>
          <w:color w:val="632423" w:themeColor="accent2" w:themeShade="80"/>
        </w:rPr>
        <w:t>Expected Results:</w:t>
      </w:r>
    </w:p>
    <w:p w:rsidR="006D3D50" w:rsidRDefault="00000000">
      <w:pPr>
        <w:pStyle w:val="ListBullet"/>
      </w:pPr>
      <w:r>
        <w:t>Page loads with no errors.</w:t>
      </w:r>
    </w:p>
    <w:p w:rsidR="006D3D50" w:rsidRDefault="00000000">
      <w:pPr>
        <w:pStyle w:val="ListBullet"/>
      </w:pPr>
      <w:r>
        <w:t>Accurate data is visible and complete.</w:t>
      </w:r>
    </w:p>
    <w:p w:rsidR="006D3D50" w:rsidRDefault="00000000">
      <w:pPr>
        <w:pStyle w:val="ListBullet"/>
      </w:pPr>
      <w:r>
        <w:t>Drawer matches list data.</w:t>
      </w:r>
    </w:p>
    <w:p w:rsidR="006D3D50" w:rsidRDefault="00000000">
      <w:pPr>
        <w:pStyle w:val="ListBullet"/>
      </w:pPr>
      <w:r>
        <w:t>User count is correct at the bottom.</w:t>
      </w:r>
    </w:p>
    <w:p w:rsidR="007D28B2" w:rsidRDefault="007D28B2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color w:val="632423" w:themeColor="accent2" w:themeShade="80"/>
          <w:u w:val="single"/>
        </w:rPr>
        <w:br w:type="page"/>
      </w:r>
    </w:p>
    <w:p w:rsidR="006D3D50" w:rsidRPr="00C14B96" w:rsidRDefault="00000000">
      <w:pPr>
        <w:pStyle w:val="Heading1"/>
        <w:rPr>
          <w:color w:val="632423" w:themeColor="accent2" w:themeShade="80"/>
          <w:u w:val="single"/>
        </w:rPr>
      </w:pPr>
      <w:r w:rsidRPr="00C14B96">
        <w:rPr>
          <w:color w:val="632423" w:themeColor="accent2" w:themeShade="80"/>
          <w:u w:val="single"/>
        </w:rPr>
        <w:lastRenderedPageBreak/>
        <w:t>Test Case: Update Existing User Information</w:t>
      </w:r>
    </w:p>
    <w:p w:rsidR="006D3D50" w:rsidRDefault="00000000">
      <w:r>
        <w:t>Priority: P0</w:t>
      </w:r>
    </w:p>
    <w:p w:rsidR="006D3D50" w:rsidRPr="00C14B96" w:rsidRDefault="00000000">
      <w:pPr>
        <w:pStyle w:val="Heading2"/>
        <w:rPr>
          <w:color w:val="632423" w:themeColor="accent2" w:themeShade="80"/>
        </w:rPr>
      </w:pPr>
      <w:r w:rsidRPr="00C14B96">
        <w:rPr>
          <w:color w:val="632423" w:themeColor="accent2" w:themeShade="80"/>
        </w:rPr>
        <w:t>Preconditions:</w:t>
      </w:r>
    </w:p>
    <w:p w:rsidR="006D3D50" w:rsidRDefault="00000000">
      <w:pPr>
        <w:pStyle w:val="ListBullet"/>
      </w:pPr>
      <w:r>
        <w:t>Logged in as Admin</w:t>
      </w:r>
    </w:p>
    <w:p w:rsidR="006D3D50" w:rsidRDefault="00000000">
      <w:pPr>
        <w:pStyle w:val="ListBullet"/>
      </w:pPr>
      <w:r>
        <w:t>At least one user exists in the list</w:t>
      </w:r>
    </w:p>
    <w:p w:rsidR="006D3D50" w:rsidRPr="00C14B96" w:rsidRDefault="00000000">
      <w:pPr>
        <w:pStyle w:val="Heading2"/>
        <w:rPr>
          <w:color w:val="632423" w:themeColor="accent2" w:themeShade="80"/>
        </w:rPr>
      </w:pPr>
      <w:r w:rsidRPr="00C14B96">
        <w:rPr>
          <w:color w:val="632423" w:themeColor="accent2" w:themeShade="80"/>
        </w:rPr>
        <w:t>Test Steps:</w:t>
      </w:r>
    </w:p>
    <w:p w:rsidR="006D3D50" w:rsidRDefault="00000000" w:rsidP="00C14B96">
      <w:pPr>
        <w:pStyle w:val="ListNumber"/>
        <w:numPr>
          <w:ilvl w:val="0"/>
          <w:numId w:val="10"/>
        </w:numPr>
      </w:pPr>
      <w:r>
        <w:t>Click a user</w:t>
      </w:r>
      <w:r w:rsidR="00A079E9">
        <w:t>’</w:t>
      </w:r>
      <w:r>
        <w:t>s name to open the Modify User drawer.</w:t>
      </w:r>
    </w:p>
    <w:p w:rsidR="006D3D50" w:rsidRDefault="00000000">
      <w:pPr>
        <w:pStyle w:val="ListNumber"/>
      </w:pPr>
      <w:r>
        <w:t>Change a value like First Name, Email, or Phone.</w:t>
      </w:r>
    </w:p>
    <w:p w:rsidR="006D3D50" w:rsidRDefault="00000000">
      <w:pPr>
        <w:pStyle w:val="ListNumber"/>
      </w:pPr>
      <w:r>
        <w:t xml:space="preserve">Click </w:t>
      </w:r>
      <w:r w:rsidR="00690E86">
        <w:t>“</w:t>
      </w:r>
      <w:r>
        <w:t>Save</w:t>
      </w:r>
      <w:r w:rsidR="00690E86">
        <w:t>”</w:t>
      </w:r>
      <w:r>
        <w:t>.</w:t>
      </w:r>
    </w:p>
    <w:p w:rsidR="006D3D50" w:rsidRDefault="00000000">
      <w:pPr>
        <w:pStyle w:val="ListNumber"/>
      </w:pPr>
      <w:r>
        <w:t>Observe confirmation banner.</w:t>
      </w:r>
    </w:p>
    <w:p w:rsidR="006D3D50" w:rsidRPr="00C14B96" w:rsidRDefault="00000000">
      <w:pPr>
        <w:pStyle w:val="Heading2"/>
        <w:rPr>
          <w:color w:val="632423" w:themeColor="accent2" w:themeShade="80"/>
        </w:rPr>
      </w:pPr>
      <w:r w:rsidRPr="00C14B96">
        <w:rPr>
          <w:color w:val="632423" w:themeColor="accent2" w:themeShade="80"/>
        </w:rPr>
        <w:t>Expected Results:</w:t>
      </w:r>
    </w:p>
    <w:p w:rsidR="006D3D50" w:rsidRDefault="00000000">
      <w:pPr>
        <w:pStyle w:val="ListBullet"/>
      </w:pPr>
      <w:r>
        <w:t>Success message appears.</w:t>
      </w:r>
    </w:p>
    <w:p w:rsidR="006D3D50" w:rsidRDefault="00000000">
      <w:pPr>
        <w:pStyle w:val="ListBullet"/>
      </w:pPr>
      <w:r>
        <w:t>Drawer stays open with updated info.</w:t>
      </w:r>
    </w:p>
    <w:p w:rsidR="006D3D50" w:rsidRDefault="00000000">
      <w:pPr>
        <w:pStyle w:val="ListBullet"/>
      </w:pPr>
      <w:r>
        <w:t>List view reflects changes.</w:t>
      </w:r>
    </w:p>
    <w:p w:rsidR="007D28B2" w:rsidRDefault="007D28B2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color w:val="632423" w:themeColor="accent2" w:themeShade="80"/>
          <w:u w:val="single"/>
        </w:rPr>
        <w:br w:type="page"/>
      </w:r>
    </w:p>
    <w:p w:rsidR="006D3D50" w:rsidRPr="00C14B96" w:rsidRDefault="00000000">
      <w:pPr>
        <w:pStyle w:val="Heading1"/>
        <w:rPr>
          <w:color w:val="632423" w:themeColor="accent2" w:themeShade="80"/>
          <w:u w:val="single"/>
        </w:rPr>
      </w:pPr>
      <w:r w:rsidRPr="00C14B96">
        <w:rPr>
          <w:color w:val="632423" w:themeColor="accent2" w:themeShade="80"/>
          <w:u w:val="single"/>
        </w:rPr>
        <w:lastRenderedPageBreak/>
        <w:t>Test Case: Delete Existing User</w:t>
      </w:r>
    </w:p>
    <w:p w:rsidR="006D3D50" w:rsidRDefault="00000000">
      <w:r>
        <w:t>Priority: P0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Preconditions:</w:t>
      </w:r>
    </w:p>
    <w:p w:rsidR="006D3D50" w:rsidRDefault="00000000">
      <w:pPr>
        <w:pStyle w:val="ListBullet"/>
      </w:pPr>
      <w:r>
        <w:t>Logged in as Admin</w:t>
      </w:r>
    </w:p>
    <w:p w:rsidR="006D3D50" w:rsidRDefault="00000000">
      <w:pPr>
        <w:pStyle w:val="ListBullet"/>
      </w:pPr>
      <w:r>
        <w:t>At least one user exists (not the logged-in account)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Test Steps:</w:t>
      </w:r>
    </w:p>
    <w:p w:rsidR="006D3D50" w:rsidRDefault="00000000" w:rsidP="00C14B96">
      <w:pPr>
        <w:pStyle w:val="ListNumber"/>
        <w:numPr>
          <w:ilvl w:val="0"/>
          <w:numId w:val="12"/>
        </w:numPr>
      </w:pPr>
      <w:r>
        <w:t>Open the Modify User drawer for another user.</w:t>
      </w:r>
    </w:p>
    <w:p w:rsidR="006D3D50" w:rsidRDefault="00000000">
      <w:pPr>
        <w:pStyle w:val="ListNumber"/>
      </w:pPr>
      <w:r>
        <w:t xml:space="preserve">Click </w:t>
      </w:r>
      <w:r w:rsidR="00690E86">
        <w:t>“</w:t>
      </w:r>
      <w:r>
        <w:t>Delete</w:t>
      </w:r>
      <w:r w:rsidR="00690E86">
        <w:t>”</w:t>
      </w:r>
      <w:r>
        <w:t>.</w:t>
      </w:r>
    </w:p>
    <w:p w:rsidR="006D3D50" w:rsidRDefault="00000000">
      <w:pPr>
        <w:pStyle w:val="ListNumber"/>
      </w:pPr>
      <w:r>
        <w:t>Confirm modal appears with proper message.</w:t>
      </w:r>
    </w:p>
    <w:p w:rsidR="006D3D50" w:rsidRDefault="00000000">
      <w:pPr>
        <w:pStyle w:val="ListNumber"/>
      </w:pPr>
      <w:r>
        <w:t xml:space="preserve">Click </w:t>
      </w:r>
      <w:r w:rsidR="00690E86">
        <w:t>“</w:t>
      </w:r>
      <w:r>
        <w:t>Confirm</w:t>
      </w:r>
      <w:r w:rsidR="00690E86">
        <w:t>”</w:t>
      </w:r>
      <w:r>
        <w:t>.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Expected Results:</w:t>
      </w:r>
    </w:p>
    <w:p w:rsidR="006D3D50" w:rsidRDefault="00000000">
      <w:pPr>
        <w:pStyle w:val="ListBullet"/>
      </w:pPr>
      <w:r>
        <w:t>Modal disappears and success message shows.</w:t>
      </w:r>
    </w:p>
    <w:p w:rsidR="006D3D50" w:rsidRDefault="00000000">
      <w:pPr>
        <w:pStyle w:val="ListBullet"/>
      </w:pPr>
      <w:r>
        <w:t>User no longer appears in list.</w:t>
      </w:r>
    </w:p>
    <w:p w:rsidR="006D3D50" w:rsidRDefault="00000000">
      <w:pPr>
        <w:pStyle w:val="ListBullet"/>
      </w:pPr>
      <w:r>
        <w:t>Row is cleanly removed.</w:t>
      </w:r>
    </w:p>
    <w:p w:rsidR="007D28B2" w:rsidRDefault="007D28B2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color w:val="632423" w:themeColor="accent2" w:themeShade="80"/>
          <w:u w:val="single"/>
        </w:rPr>
        <w:br w:type="page"/>
      </w:r>
    </w:p>
    <w:p w:rsidR="006D3D50" w:rsidRPr="001330BF" w:rsidRDefault="00000000">
      <w:pPr>
        <w:pStyle w:val="Heading1"/>
        <w:rPr>
          <w:color w:val="632423" w:themeColor="accent2" w:themeShade="80"/>
          <w:u w:val="single"/>
        </w:rPr>
      </w:pPr>
      <w:r w:rsidRPr="001330BF">
        <w:rPr>
          <w:color w:val="632423" w:themeColor="accent2" w:themeShade="80"/>
          <w:u w:val="single"/>
        </w:rPr>
        <w:lastRenderedPageBreak/>
        <w:t>Test Case: Suspend Existing User</w:t>
      </w:r>
    </w:p>
    <w:p w:rsidR="006D3D50" w:rsidRDefault="00000000">
      <w:r>
        <w:t>Priority: P1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Preconditions:</w:t>
      </w:r>
    </w:p>
    <w:p w:rsidR="006D3D50" w:rsidRDefault="00000000">
      <w:pPr>
        <w:pStyle w:val="ListBullet"/>
      </w:pPr>
      <w:r>
        <w:t>Logged in as Admin</w:t>
      </w:r>
    </w:p>
    <w:p w:rsidR="006D3D50" w:rsidRDefault="00000000">
      <w:pPr>
        <w:pStyle w:val="ListBullet"/>
      </w:pPr>
      <w:r>
        <w:t>At least one user exists (not the logged-in account)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Test Steps:</w:t>
      </w:r>
    </w:p>
    <w:p w:rsidR="006D3D50" w:rsidRDefault="00000000" w:rsidP="00C14B96">
      <w:pPr>
        <w:pStyle w:val="ListNumber"/>
        <w:numPr>
          <w:ilvl w:val="0"/>
          <w:numId w:val="13"/>
        </w:numPr>
      </w:pPr>
      <w:r>
        <w:t>Open the Modify User drawer.</w:t>
      </w:r>
    </w:p>
    <w:p w:rsidR="006D3D50" w:rsidRDefault="00000000">
      <w:pPr>
        <w:pStyle w:val="ListNumber"/>
      </w:pPr>
      <w:r>
        <w:t xml:space="preserve">Click </w:t>
      </w:r>
      <w:r w:rsidR="00690E86">
        <w:t>“</w:t>
      </w:r>
      <w:r>
        <w:t>Suspend</w:t>
      </w:r>
      <w:r w:rsidR="00690E86">
        <w:t>”</w:t>
      </w:r>
      <w:r>
        <w:t>.</w:t>
      </w:r>
    </w:p>
    <w:p w:rsidR="006D3D50" w:rsidRDefault="00000000">
      <w:pPr>
        <w:pStyle w:val="ListNumber"/>
      </w:pPr>
      <w:r>
        <w:t>Confirm the modal message.</w:t>
      </w:r>
    </w:p>
    <w:p w:rsidR="006D3D50" w:rsidRDefault="00000000">
      <w:pPr>
        <w:pStyle w:val="ListNumber"/>
      </w:pPr>
      <w:r>
        <w:t xml:space="preserve">Click </w:t>
      </w:r>
      <w:r w:rsidR="00690E86">
        <w:t>“</w:t>
      </w:r>
      <w:r>
        <w:t>Confirm</w:t>
      </w:r>
      <w:r w:rsidR="00690E86">
        <w:t>”</w:t>
      </w:r>
      <w:r>
        <w:t>.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Expected Results:</w:t>
      </w:r>
    </w:p>
    <w:p w:rsidR="006D3D50" w:rsidRDefault="00000000">
      <w:pPr>
        <w:pStyle w:val="ListBullet"/>
      </w:pPr>
      <w:r>
        <w:t>Success banner appears.</w:t>
      </w:r>
    </w:p>
    <w:p w:rsidR="006D3D50" w:rsidRDefault="00000000">
      <w:pPr>
        <w:pStyle w:val="ListBullet"/>
      </w:pPr>
      <w:r>
        <w:t>Status changes to Suspended in list.</w:t>
      </w:r>
    </w:p>
    <w:p w:rsidR="006D3D50" w:rsidRDefault="00000000">
      <w:pPr>
        <w:pStyle w:val="ListBullet"/>
      </w:pPr>
      <w:r>
        <w:t>No visual or data errors.</w:t>
      </w:r>
    </w:p>
    <w:p w:rsidR="007D28B2" w:rsidRDefault="007D28B2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color w:val="632423" w:themeColor="accent2" w:themeShade="80"/>
          <w:u w:val="single"/>
        </w:rPr>
        <w:br w:type="page"/>
      </w:r>
    </w:p>
    <w:p w:rsidR="006D3D50" w:rsidRPr="001330BF" w:rsidRDefault="00000000">
      <w:pPr>
        <w:pStyle w:val="Heading1"/>
        <w:rPr>
          <w:color w:val="632423" w:themeColor="accent2" w:themeShade="80"/>
          <w:u w:val="single"/>
        </w:rPr>
      </w:pPr>
      <w:r w:rsidRPr="001330BF">
        <w:rPr>
          <w:color w:val="632423" w:themeColor="accent2" w:themeShade="80"/>
          <w:u w:val="single"/>
        </w:rPr>
        <w:lastRenderedPageBreak/>
        <w:t>Test Case: Edit User Note Field</w:t>
      </w:r>
    </w:p>
    <w:p w:rsidR="006D3D50" w:rsidRDefault="00000000">
      <w:r>
        <w:t>Priority: P2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Preconditions:</w:t>
      </w:r>
    </w:p>
    <w:p w:rsidR="006D3D50" w:rsidRDefault="00000000">
      <w:pPr>
        <w:pStyle w:val="ListBullet"/>
      </w:pPr>
      <w:r>
        <w:t>Logged in as Admin</w:t>
      </w:r>
    </w:p>
    <w:p w:rsidR="006D3D50" w:rsidRDefault="00000000">
      <w:pPr>
        <w:pStyle w:val="ListBullet"/>
      </w:pPr>
      <w:r>
        <w:t>At least one user exists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Test Steps:</w:t>
      </w:r>
    </w:p>
    <w:p w:rsidR="006D3D50" w:rsidRDefault="00000000" w:rsidP="00C14B96">
      <w:pPr>
        <w:pStyle w:val="ListNumber"/>
        <w:numPr>
          <w:ilvl w:val="0"/>
          <w:numId w:val="14"/>
        </w:numPr>
      </w:pPr>
      <w:r>
        <w:t>Open Modify User drawer.</w:t>
      </w:r>
    </w:p>
    <w:p w:rsidR="006D3D50" w:rsidRDefault="00000000">
      <w:pPr>
        <w:pStyle w:val="ListNumber"/>
      </w:pPr>
      <w:r>
        <w:t>Add a note.</w:t>
      </w:r>
    </w:p>
    <w:p w:rsidR="006D3D50" w:rsidRDefault="00000000">
      <w:pPr>
        <w:pStyle w:val="ListNumber"/>
      </w:pPr>
      <w:r>
        <w:t xml:space="preserve">Click </w:t>
      </w:r>
      <w:r w:rsidR="00690E86">
        <w:t>“</w:t>
      </w:r>
      <w:r>
        <w:t>Save</w:t>
      </w:r>
      <w:r w:rsidR="00690E86">
        <w:t>”</w:t>
      </w:r>
      <w:r>
        <w:t>.</w:t>
      </w:r>
    </w:p>
    <w:p w:rsidR="006D3D50" w:rsidRDefault="00000000">
      <w:pPr>
        <w:pStyle w:val="ListNumber"/>
      </w:pPr>
      <w:r>
        <w:t>Reopen the drawer.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Expected Results:</w:t>
      </w:r>
    </w:p>
    <w:p w:rsidR="006D3D50" w:rsidRDefault="00000000">
      <w:pPr>
        <w:pStyle w:val="ListBullet"/>
      </w:pPr>
      <w:r>
        <w:t>Note persists exactly as saved.</w:t>
      </w:r>
    </w:p>
    <w:p w:rsidR="006D3D50" w:rsidRDefault="00000000">
      <w:pPr>
        <w:pStyle w:val="ListBullet"/>
      </w:pPr>
      <w:r>
        <w:t>Not visible in user list view.</w:t>
      </w:r>
    </w:p>
    <w:p w:rsidR="007D28B2" w:rsidRDefault="007D28B2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color w:val="632423" w:themeColor="accent2" w:themeShade="80"/>
          <w:u w:val="single"/>
        </w:rPr>
        <w:br w:type="page"/>
      </w:r>
    </w:p>
    <w:p w:rsidR="006D3D50" w:rsidRPr="001330BF" w:rsidRDefault="00000000">
      <w:pPr>
        <w:pStyle w:val="Heading1"/>
        <w:rPr>
          <w:color w:val="632423" w:themeColor="accent2" w:themeShade="80"/>
          <w:u w:val="single"/>
        </w:rPr>
      </w:pPr>
      <w:r w:rsidRPr="001330BF">
        <w:rPr>
          <w:color w:val="632423" w:themeColor="accent2" w:themeShade="80"/>
          <w:u w:val="single"/>
        </w:rPr>
        <w:lastRenderedPageBreak/>
        <w:t>Test Case: Change User Name and Verify List View Update</w:t>
      </w:r>
    </w:p>
    <w:p w:rsidR="006D3D50" w:rsidRDefault="00000000">
      <w:r>
        <w:t>Priority: P2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Preconditions:</w:t>
      </w:r>
    </w:p>
    <w:p w:rsidR="006D3D50" w:rsidRDefault="00000000">
      <w:pPr>
        <w:pStyle w:val="ListBullet"/>
      </w:pPr>
      <w:r>
        <w:t>Logged in as Admin</w:t>
      </w:r>
    </w:p>
    <w:p w:rsidR="006D3D50" w:rsidRDefault="00000000">
      <w:pPr>
        <w:pStyle w:val="ListBullet"/>
      </w:pPr>
      <w:r>
        <w:t>At least one user exists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Test Steps:</w:t>
      </w:r>
    </w:p>
    <w:p w:rsidR="006D3D50" w:rsidRDefault="00000000" w:rsidP="00C14B96">
      <w:pPr>
        <w:pStyle w:val="ListNumber"/>
        <w:numPr>
          <w:ilvl w:val="0"/>
          <w:numId w:val="15"/>
        </w:numPr>
      </w:pPr>
      <w:r>
        <w:t>Open Modify User drawer.</w:t>
      </w:r>
    </w:p>
    <w:p w:rsidR="006D3D50" w:rsidRDefault="00000000">
      <w:pPr>
        <w:pStyle w:val="ListNumber"/>
      </w:pPr>
      <w:r>
        <w:t>Change the name.</w:t>
      </w:r>
    </w:p>
    <w:p w:rsidR="006D3D50" w:rsidRDefault="00000000">
      <w:pPr>
        <w:pStyle w:val="ListNumber"/>
      </w:pPr>
      <w:r>
        <w:t xml:space="preserve">Click </w:t>
      </w:r>
      <w:r w:rsidR="00690E86">
        <w:t>“</w:t>
      </w:r>
      <w:r>
        <w:t>Save</w:t>
      </w:r>
      <w:r w:rsidR="00690E86">
        <w:t>”</w:t>
      </w:r>
      <w:r>
        <w:t>.</w:t>
      </w:r>
    </w:p>
    <w:p w:rsidR="006D3D50" w:rsidRDefault="00000000">
      <w:pPr>
        <w:pStyle w:val="ListNumber"/>
      </w:pPr>
      <w:r>
        <w:t>Observe the updated list view.</w:t>
      </w:r>
    </w:p>
    <w:p w:rsidR="006D3D50" w:rsidRPr="001330BF" w:rsidRDefault="00000000">
      <w:pPr>
        <w:pStyle w:val="Heading2"/>
        <w:rPr>
          <w:color w:val="632423" w:themeColor="accent2" w:themeShade="80"/>
        </w:rPr>
      </w:pPr>
      <w:r w:rsidRPr="001330BF">
        <w:rPr>
          <w:color w:val="632423" w:themeColor="accent2" w:themeShade="80"/>
        </w:rPr>
        <w:t>Expected Results:</w:t>
      </w:r>
    </w:p>
    <w:p w:rsidR="006D3D50" w:rsidRDefault="00000000">
      <w:pPr>
        <w:pStyle w:val="ListBullet"/>
      </w:pPr>
      <w:r>
        <w:t>New name appears in user list.</w:t>
      </w:r>
    </w:p>
    <w:p w:rsidR="006D3D50" w:rsidRDefault="00000000">
      <w:pPr>
        <w:pStyle w:val="ListBullet"/>
      </w:pPr>
      <w:r>
        <w:t>No layout or rendering issues.</w:t>
      </w:r>
    </w:p>
    <w:p w:rsidR="006D3D50" w:rsidRDefault="006D3D50"/>
    <w:sectPr w:rsidR="006D3D50" w:rsidSect="0003461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6C91" w:rsidRDefault="006A6C91" w:rsidP="002639FA">
      <w:pPr>
        <w:spacing w:after="0" w:line="240" w:lineRule="auto"/>
      </w:pPr>
      <w:r>
        <w:separator/>
      </w:r>
    </w:p>
  </w:endnote>
  <w:endnote w:type="continuationSeparator" w:id="0">
    <w:p w:rsidR="006A6C91" w:rsidRDefault="006A6C91" w:rsidP="0026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6654153"/>
      <w:docPartObj>
        <w:docPartGallery w:val="Page Numbers (Bottom of Page)"/>
        <w:docPartUnique/>
      </w:docPartObj>
    </w:sdtPr>
    <w:sdtContent>
      <w:p w:rsidR="002639FA" w:rsidRDefault="002639FA" w:rsidP="007210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639FA" w:rsidRDefault="002639FA" w:rsidP="002639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39FA" w:rsidRPr="002639FA" w:rsidRDefault="002639FA" w:rsidP="002639FA">
    <w:pPr>
      <w:pStyle w:val="Footer"/>
      <w:jc w:val="right"/>
      <w:rPr>
        <w:color w:val="632423" w:themeColor="accent2" w:themeShade="80"/>
      </w:rPr>
    </w:pPr>
    <w:r w:rsidRPr="002639FA">
      <w:rPr>
        <w:color w:val="632423" w:themeColor="accent2" w:themeShade="80"/>
      </w:rPr>
      <w:t xml:space="preserve">Page </w:t>
    </w:r>
    <w:r w:rsidRPr="002639FA">
      <w:rPr>
        <w:color w:val="632423" w:themeColor="accent2" w:themeShade="80"/>
      </w:rPr>
      <w:fldChar w:fldCharType="begin"/>
    </w:r>
    <w:r w:rsidRPr="002639FA">
      <w:rPr>
        <w:color w:val="632423" w:themeColor="accent2" w:themeShade="80"/>
      </w:rPr>
      <w:instrText xml:space="preserve"> PAGE  \* Arabic  \* MERGEFORMAT </w:instrText>
    </w:r>
    <w:r w:rsidRPr="002639FA">
      <w:rPr>
        <w:color w:val="632423" w:themeColor="accent2" w:themeShade="80"/>
      </w:rPr>
      <w:fldChar w:fldCharType="separate"/>
    </w:r>
    <w:r w:rsidRPr="002639FA">
      <w:rPr>
        <w:noProof/>
        <w:color w:val="632423" w:themeColor="accent2" w:themeShade="80"/>
      </w:rPr>
      <w:t>2</w:t>
    </w:r>
    <w:r w:rsidRPr="002639FA">
      <w:rPr>
        <w:color w:val="632423" w:themeColor="accent2" w:themeShade="80"/>
      </w:rPr>
      <w:fldChar w:fldCharType="end"/>
    </w:r>
    <w:r w:rsidRPr="002639FA">
      <w:rPr>
        <w:color w:val="632423" w:themeColor="accent2" w:themeShade="80"/>
      </w:rPr>
      <w:t xml:space="preserve"> of </w:t>
    </w:r>
    <w:r w:rsidRPr="002639FA">
      <w:rPr>
        <w:color w:val="632423" w:themeColor="accent2" w:themeShade="80"/>
      </w:rPr>
      <w:fldChar w:fldCharType="begin"/>
    </w:r>
    <w:r w:rsidRPr="002639FA">
      <w:rPr>
        <w:color w:val="632423" w:themeColor="accent2" w:themeShade="80"/>
      </w:rPr>
      <w:instrText xml:space="preserve"> NUMPAGES  \* Arabic  \* MERGEFORMAT </w:instrText>
    </w:r>
    <w:r w:rsidRPr="002639FA">
      <w:rPr>
        <w:color w:val="632423" w:themeColor="accent2" w:themeShade="80"/>
      </w:rPr>
      <w:fldChar w:fldCharType="separate"/>
    </w:r>
    <w:r w:rsidRPr="002639FA">
      <w:rPr>
        <w:noProof/>
        <w:color w:val="632423" w:themeColor="accent2" w:themeShade="80"/>
      </w:rPr>
      <w:t>2</w:t>
    </w:r>
    <w:r w:rsidRPr="002639FA">
      <w:rPr>
        <w:color w:val="632423" w:themeColor="accent2" w:themeShade="80"/>
      </w:rPr>
      <w:fldChar w:fldCharType="end"/>
    </w:r>
  </w:p>
  <w:p w:rsidR="002639FA" w:rsidRDefault="002639FA" w:rsidP="002639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6C91" w:rsidRDefault="006A6C91" w:rsidP="002639FA">
      <w:pPr>
        <w:spacing w:after="0" w:line="240" w:lineRule="auto"/>
      </w:pPr>
      <w:r>
        <w:separator/>
      </w:r>
    </w:p>
  </w:footnote>
  <w:footnote w:type="continuationSeparator" w:id="0">
    <w:p w:rsidR="006A6C91" w:rsidRDefault="006A6C91" w:rsidP="00263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372107">
    <w:abstractNumId w:val="8"/>
  </w:num>
  <w:num w:numId="2" w16cid:durableId="1618485474">
    <w:abstractNumId w:val="6"/>
  </w:num>
  <w:num w:numId="3" w16cid:durableId="177280842">
    <w:abstractNumId w:val="5"/>
  </w:num>
  <w:num w:numId="4" w16cid:durableId="1143110781">
    <w:abstractNumId w:val="4"/>
  </w:num>
  <w:num w:numId="5" w16cid:durableId="787512377">
    <w:abstractNumId w:val="7"/>
  </w:num>
  <w:num w:numId="6" w16cid:durableId="1533808025">
    <w:abstractNumId w:val="3"/>
  </w:num>
  <w:num w:numId="7" w16cid:durableId="836383884">
    <w:abstractNumId w:val="2"/>
  </w:num>
  <w:num w:numId="8" w16cid:durableId="1867331113">
    <w:abstractNumId w:val="1"/>
  </w:num>
  <w:num w:numId="9" w16cid:durableId="1480346031">
    <w:abstractNumId w:val="0"/>
  </w:num>
  <w:num w:numId="10" w16cid:durableId="1303080487">
    <w:abstractNumId w:val="7"/>
    <w:lvlOverride w:ilvl="0">
      <w:startOverride w:val="1"/>
    </w:lvlOverride>
  </w:num>
  <w:num w:numId="11" w16cid:durableId="134417251">
    <w:abstractNumId w:val="7"/>
    <w:lvlOverride w:ilvl="0">
      <w:startOverride w:val="1"/>
    </w:lvlOverride>
  </w:num>
  <w:num w:numId="12" w16cid:durableId="180437757">
    <w:abstractNumId w:val="7"/>
    <w:lvlOverride w:ilvl="0">
      <w:startOverride w:val="1"/>
    </w:lvlOverride>
  </w:num>
  <w:num w:numId="13" w16cid:durableId="2077164375">
    <w:abstractNumId w:val="7"/>
    <w:lvlOverride w:ilvl="0">
      <w:startOverride w:val="1"/>
    </w:lvlOverride>
  </w:num>
  <w:num w:numId="14" w16cid:durableId="97726531">
    <w:abstractNumId w:val="7"/>
    <w:lvlOverride w:ilvl="0">
      <w:startOverride w:val="1"/>
    </w:lvlOverride>
  </w:num>
  <w:num w:numId="15" w16cid:durableId="206513657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E0A"/>
    <w:rsid w:val="001330BF"/>
    <w:rsid w:val="0015074B"/>
    <w:rsid w:val="002639FA"/>
    <w:rsid w:val="0029639D"/>
    <w:rsid w:val="00326F90"/>
    <w:rsid w:val="00415CDA"/>
    <w:rsid w:val="00690E86"/>
    <w:rsid w:val="006A6C91"/>
    <w:rsid w:val="006D3D50"/>
    <w:rsid w:val="007D28B2"/>
    <w:rsid w:val="00A079E9"/>
    <w:rsid w:val="00AA1D8D"/>
    <w:rsid w:val="00B47730"/>
    <w:rsid w:val="00C14B96"/>
    <w:rsid w:val="00CB0664"/>
    <w:rsid w:val="00DD19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24B05"/>
  <w14:defaultImageDpi w14:val="300"/>
  <w15:docId w15:val="{0FB6E040-36DD-0349-AB5E-32842B83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6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George Mandella</cp:lastModifiedBy>
  <cp:revision>8</cp:revision>
  <dcterms:created xsi:type="dcterms:W3CDTF">2013-12-23T23:15:00Z</dcterms:created>
  <dcterms:modified xsi:type="dcterms:W3CDTF">2025-05-14T05:01:00Z</dcterms:modified>
  <cp:category/>
</cp:coreProperties>
</file>